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EB4E5" w14:textId="519A5A3A" w:rsidR="009E763A" w:rsidRPr="00973428" w:rsidRDefault="00000000" w:rsidP="001F63A4">
      <w:pPr>
        <w:pStyle w:val="Title"/>
        <w:jc w:val="center"/>
        <w:rPr>
          <w:b/>
          <w:bCs/>
        </w:rPr>
      </w:pPr>
      <w:r w:rsidRPr="00973428">
        <w:rPr>
          <w:b/>
          <w:bCs/>
        </w:rPr>
        <w:t>Bruce</w:t>
      </w:r>
      <w:r w:rsidR="00B84F5C" w:rsidRPr="00973428">
        <w:rPr>
          <w:b/>
          <w:bCs/>
        </w:rPr>
        <w:t xml:space="preserve"> </w:t>
      </w:r>
      <w:proofErr w:type="spellStart"/>
      <w:r w:rsidR="00B84F5C" w:rsidRPr="00973428">
        <w:rPr>
          <w:b/>
          <w:bCs/>
        </w:rPr>
        <w:t>Mongezi</w:t>
      </w:r>
      <w:proofErr w:type="spellEnd"/>
      <w:r w:rsidRPr="00973428">
        <w:rPr>
          <w:b/>
          <w:bCs/>
        </w:rPr>
        <w:t xml:space="preserve"> Ngixi</w:t>
      </w:r>
    </w:p>
    <w:p w14:paraId="273E7DCC" w14:textId="52A74926" w:rsidR="009E763A" w:rsidRDefault="00000000">
      <w:r>
        <w:t xml:space="preserve">📞 Phone: </w:t>
      </w:r>
      <w:r w:rsidR="00B84F5C">
        <w:t>061 585 0207 / 067 002 5222</w:t>
      </w:r>
    </w:p>
    <w:p w14:paraId="236CD553" w14:textId="18963FB2" w:rsidR="009E763A" w:rsidRDefault="00000000">
      <w:r>
        <w:t>📧 Email:</w:t>
      </w:r>
      <w:r w:rsidR="00B84F5C">
        <w:t xml:space="preserve"> </w:t>
      </w:r>
      <w:hyperlink r:id="rId6" w:history="1">
        <w:r w:rsidR="00B84F5C" w:rsidRPr="0066079A">
          <w:rPr>
            <w:rStyle w:val="Hyperlink"/>
          </w:rPr>
          <w:t>brucengixi93email@gmail.com</w:t>
        </w:r>
      </w:hyperlink>
      <w:r w:rsidR="00B84F5C">
        <w:t xml:space="preserve"> / bngixi@icloud.com</w:t>
      </w:r>
    </w:p>
    <w:p w14:paraId="21409F4E" w14:textId="5701DD5A" w:rsidR="009E763A" w:rsidRDefault="00000000">
      <w:r>
        <w:t xml:space="preserve">🌐 LinkedIn: </w:t>
      </w:r>
      <w:r w:rsidR="00B84F5C">
        <w:t>Bruce Ngixi</w:t>
      </w:r>
    </w:p>
    <w:p w14:paraId="472C381F" w14:textId="3772BB44" w:rsidR="009E763A" w:rsidRDefault="00C014BB">
      <w:r>
        <w:rPr>
          <w:noProof/>
        </w:rPr>
        <w:drawing>
          <wp:inline distT="0" distB="0" distL="0" distR="0" wp14:anchorId="15DD9901" wp14:editId="4016CF6A">
            <wp:extent cx="190500" cy="175846"/>
            <wp:effectExtent l="0" t="0" r="0" b="0"/>
            <wp:docPr id="562961300" name="Picture 1" descr="A black cat with a white circle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61300" name="Picture 1" descr="A black cat with a white circle in the background&#10;&#10;AI-generated content may be incorrect."/>
                    <pic:cNvPicPr/>
                  </pic:nvPicPr>
                  <pic:blipFill>
                    <a:blip r:embed="rId7"/>
                    <a:stretch>
                      <a:fillRect/>
                    </a:stretch>
                  </pic:blipFill>
                  <pic:spPr>
                    <a:xfrm>
                      <a:off x="0" y="0"/>
                      <a:ext cx="193775" cy="178869"/>
                    </a:xfrm>
                    <a:prstGeom prst="rect">
                      <a:avLst/>
                    </a:prstGeom>
                  </pic:spPr>
                </pic:pic>
              </a:graphicData>
            </a:graphic>
          </wp:inline>
        </w:drawing>
      </w:r>
      <w:r w:rsidR="00000000">
        <w:t xml:space="preserve"> </w:t>
      </w:r>
      <w:r w:rsidR="001F526C">
        <w:t xml:space="preserve"> </w:t>
      </w:r>
      <w:proofErr w:type="spellStart"/>
      <w:r w:rsidR="001F526C">
        <w:t>Github</w:t>
      </w:r>
      <w:proofErr w:type="spellEnd"/>
      <w:r w:rsidR="001F526C">
        <w:t>: bruce-93</w:t>
      </w:r>
    </w:p>
    <w:p w14:paraId="0671CD5D" w14:textId="77777777" w:rsidR="009E763A" w:rsidRDefault="009E763A"/>
    <w:p w14:paraId="56E022EE" w14:textId="77777777" w:rsidR="009E763A" w:rsidRPr="00973428" w:rsidRDefault="00000000">
      <w:pPr>
        <w:pStyle w:val="Heading1"/>
        <w:rPr>
          <w:i/>
          <w:iCs/>
          <w:sz w:val="40"/>
          <w:szCs w:val="40"/>
          <w:u w:val="single"/>
        </w:rPr>
      </w:pPr>
      <w:r w:rsidRPr="00973428">
        <w:rPr>
          <w:i/>
          <w:iCs/>
          <w:sz w:val="40"/>
          <w:szCs w:val="40"/>
          <w:u w:val="single"/>
        </w:rPr>
        <w:t>Professional Profile</w:t>
      </w:r>
    </w:p>
    <w:p w14:paraId="6FA8DC80" w14:textId="77777777" w:rsidR="009E763A" w:rsidRPr="00973428" w:rsidRDefault="00000000">
      <w:pPr>
        <w:rPr>
          <w:sz w:val="24"/>
          <w:szCs w:val="24"/>
        </w:rPr>
      </w:pPr>
      <w:r w:rsidRPr="00973428">
        <w:rPr>
          <w:sz w:val="24"/>
          <w:szCs w:val="24"/>
        </w:rPr>
        <w:t>Certified Full Stack Developer with hands-on training from the FNB App Academy (2025). Skilled in building dynamic web applications from the ground up using modern development practices. Proficient in frontend and backend technologies, UX principles, API development, and AI integration. Adept at collaborating in teams using GitHub and Agile methodologies. Passionate about creating user-centric, scalable digital solutions and continuously growing as a tech professional.</w:t>
      </w:r>
    </w:p>
    <w:p w14:paraId="3C2004C0" w14:textId="77777777" w:rsidR="009E763A" w:rsidRDefault="009E763A"/>
    <w:p w14:paraId="3363031B" w14:textId="77777777" w:rsidR="009E763A" w:rsidRPr="00973428" w:rsidRDefault="00000000">
      <w:pPr>
        <w:pStyle w:val="Heading1"/>
        <w:rPr>
          <w:i/>
          <w:iCs/>
          <w:sz w:val="40"/>
          <w:szCs w:val="40"/>
          <w:u w:val="single"/>
        </w:rPr>
      </w:pPr>
      <w:r w:rsidRPr="00973428">
        <w:rPr>
          <w:i/>
          <w:iCs/>
          <w:sz w:val="40"/>
          <w:szCs w:val="40"/>
          <w:u w:val="single"/>
        </w:rPr>
        <w:t>Education</w:t>
      </w:r>
    </w:p>
    <w:p w14:paraId="787AF5FA" w14:textId="77777777" w:rsidR="009E763A" w:rsidRPr="00EB64B3" w:rsidRDefault="00000000">
      <w:pPr>
        <w:rPr>
          <w:sz w:val="24"/>
          <w:szCs w:val="24"/>
        </w:rPr>
      </w:pPr>
      <w:r w:rsidRPr="00EB64B3">
        <w:rPr>
          <w:b/>
          <w:sz w:val="24"/>
          <w:szCs w:val="24"/>
        </w:rPr>
        <w:t>Certificate in Full Stack Development</w:t>
      </w:r>
    </w:p>
    <w:p w14:paraId="203B697D" w14:textId="77777777" w:rsidR="009E763A" w:rsidRPr="00EB64B3" w:rsidRDefault="00000000">
      <w:pPr>
        <w:rPr>
          <w:sz w:val="24"/>
          <w:szCs w:val="24"/>
        </w:rPr>
      </w:pPr>
      <w:r w:rsidRPr="00EB64B3">
        <w:rPr>
          <w:sz w:val="24"/>
          <w:szCs w:val="24"/>
        </w:rPr>
        <w:t>FNB App Academy (Issued by IT Varsity)</w:t>
      </w:r>
    </w:p>
    <w:p w14:paraId="224AA905" w14:textId="77777777" w:rsidR="009E763A" w:rsidRPr="00EB64B3" w:rsidRDefault="00000000">
      <w:pPr>
        <w:rPr>
          <w:sz w:val="24"/>
          <w:szCs w:val="24"/>
        </w:rPr>
      </w:pPr>
      <w:r w:rsidRPr="00EB64B3">
        <w:rPr>
          <w:sz w:val="24"/>
          <w:szCs w:val="24"/>
        </w:rPr>
        <w:t>Completed: 25 July 2025 | 32 Credits</w:t>
      </w:r>
    </w:p>
    <w:p w14:paraId="2542D8AB" w14:textId="77777777" w:rsidR="009E763A" w:rsidRPr="00EB64B3" w:rsidRDefault="00000000">
      <w:pPr>
        <w:rPr>
          <w:sz w:val="24"/>
          <w:szCs w:val="24"/>
        </w:rPr>
      </w:pPr>
      <w:r w:rsidRPr="00EB64B3">
        <w:rPr>
          <w:sz w:val="24"/>
          <w:szCs w:val="24"/>
        </w:rPr>
        <w:t>Student Number: 6883C16191AB7</w:t>
      </w:r>
    </w:p>
    <w:p w14:paraId="107EE646" w14:textId="77777777" w:rsidR="009E763A" w:rsidRPr="00EB64B3" w:rsidRDefault="00000000">
      <w:pPr>
        <w:rPr>
          <w:sz w:val="24"/>
          <w:szCs w:val="24"/>
        </w:rPr>
      </w:pPr>
      <w:r w:rsidRPr="00EB64B3">
        <w:rPr>
          <w:sz w:val="24"/>
          <w:szCs w:val="24"/>
        </w:rPr>
        <w:t>Certificate Number: AOTYAA072025</w:t>
      </w:r>
    </w:p>
    <w:p w14:paraId="6F54D036" w14:textId="77777777" w:rsidR="009E763A" w:rsidRPr="00EB64B3" w:rsidRDefault="00000000">
      <w:pPr>
        <w:rPr>
          <w:sz w:val="24"/>
          <w:szCs w:val="24"/>
        </w:rPr>
      </w:pPr>
      <w:r w:rsidRPr="00EB64B3">
        <w:rPr>
          <w:sz w:val="24"/>
          <w:szCs w:val="24"/>
        </w:rPr>
        <w:t>Key Modules:</w:t>
      </w:r>
    </w:p>
    <w:p w14:paraId="23C49E15" w14:textId="77777777" w:rsidR="009E763A" w:rsidRPr="00EB64B3" w:rsidRDefault="00000000">
      <w:pPr>
        <w:rPr>
          <w:sz w:val="24"/>
          <w:szCs w:val="24"/>
        </w:rPr>
      </w:pPr>
      <w:r w:rsidRPr="00EB64B3">
        <w:rPr>
          <w:sz w:val="24"/>
          <w:szCs w:val="24"/>
        </w:rPr>
        <w:t>• App Strategies</w:t>
      </w:r>
    </w:p>
    <w:p w14:paraId="48F145D9" w14:textId="77777777" w:rsidR="009E763A" w:rsidRPr="00EB64B3" w:rsidRDefault="00000000">
      <w:pPr>
        <w:rPr>
          <w:sz w:val="24"/>
          <w:szCs w:val="24"/>
        </w:rPr>
      </w:pPr>
      <w:r w:rsidRPr="00EB64B3">
        <w:rPr>
          <w:sz w:val="24"/>
          <w:szCs w:val="24"/>
        </w:rPr>
        <w:t>• GitHub and Collaboration</w:t>
      </w:r>
    </w:p>
    <w:p w14:paraId="6B1174D7" w14:textId="77777777" w:rsidR="009E763A" w:rsidRPr="00EB64B3" w:rsidRDefault="00000000">
      <w:pPr>
        <w:rPr>
          <w:sz w:val="24"/>
          <w:szCs w:val="24"/>
        </w:rPr>
      </w:pPr>
      <w:r w:rsidRPr="00EB64B3">
        <w:rPr>
          <w:sz w:val="24"/>
          <w:szCs w:val="24"/>
        </w:rPr>
        <w:t>• Build an App with HTML (The SDLC)</w:t>
      </w:r>
    </w:p>
    <w:p w14:paraId="17BC423C" w14:textId="77777777" w:rsidR="009E763A" w:rsidRPr="00EB64B3" w:rsidRDefault="00000000">
      <w:pPr>
        <w:rPr>
          <w:sz w:val="24"/>
          <w:szCs w:val="24"/>
        </w:rPr>
      </w:pPr>
      <w:r w:rsidRPr="00EB64B3">
        <w:rPr>
          <w:sz w:val="24"/>
          <w:szCs w:val="24"/>
        </w:rPr>
        <w:lastRenderedPageBreak/>
        <w:t>• UX Design Principles + Basic Layouts + Transitions</w:t>
      </w:r>
    </w:p>
    <w:p w14:paraId="2C45C174" w14:textId="77777777" w:rsidR="009E763A" w:rsidRPr="00EB64B3" w:rsidRDefault="00000000">
      <w:pPr>
        <w:rPr>
          <w:sz w:val="24"/>
          <w:szCs w:val="24"/>
        </w:rPr>
      </w:pPr>
      <w:r w:rsidRPr="00EB64B3">
        <w:rPr>
          <w:sz w:val="24"/>
          <w:szCs w:val="24"/>
        </w:rPr>
        <w:t>• Design Thinking</w:t>
      </w:r>
    </w:p>
    <w:p w14:paraId="0B1B47D3" w14:textId="77777777" w:rsidR="009E763A" w:rsidRPr="00EB64B3" w:rsidRDefault="00000000">
      <w:pPr>
        <w:rPr>
          <w:sz w:val="24"/>
          <w:szCs w:val="24"/>
        </w:rPr>
      </w:pPr>
      <w:r w:rsidRPr="00EB64B3">
        <w:rPr>
          <w:sz w:val="24"/>
          <w:szCs w:val="24"/>
        </w:rPr>
        <w:t>• APIs + Data Input &amp; Processing</w:t>
      </w:r>
    </w:p>
    <w:p w14:paraId="309F2479" w14:textId="77777777" w:rsidR="009E763A" w:rsidRPr="00EB64B3" w:rsidRDefault="00000000">
      <w:pPr>
        <w:rPr>
          <w:sz w:val="24"/>
          <w:szCs w:val="24"/>
        </w:rPr>
      </w:pPr>
      <w:r w:rsidRPr="00EB64B3">
        <w:rPr>
          <w:sz w:val="24"/>
          <w:szCs w:val="24"/>
        </w:rPr>
        <w:t>• User-Centric App Development</w:t>
      </w:r>
    </w:p>
    <w:p w14:paraId="6446FFFC" w14:textId="77777777" w:rsidR="009E763A" w:rsidRPr="00EB64B3" w:rsidRDefault="00000000">
      <w:pPr>
        <w:rPr>
          <w:sz w:val="24"/>
          <w:szCs w:val="24"/>
        </w:rPr>
      </w:pPr>
      <w:r w:rsidRPr="00EB64B3">
        <w:rPr>
          <w:sz w:val="24"/>
          <w:szCs w:val="24"/>
        </w:rPr>
        <w:t>• Data Management and Analysis</w:t>
      </w:r>
    </w:p>
    <w:p w14:paraId="12D75212" w14:textId="77777777" w:rsidR="009E763A" w:rsidRPr="00EB64B3" w:rsidRDefault="00000000">
      <w:pPr>
        <w:rPr>
          <w:sz w:val="24"/>
          <w:szCs w:val="24"/>
        </w:rPr>
      </w:pPr>
      <w:r w:rsidRPr="00EB64B3">
        <w:rPr>
          <w:sz w:val="24"/>
          <w:szCs w:val="24"/>
        </w:rPr>
        <w:t>• Business Development</w:t>
      </w:r>
    </w:p>
    <w:p w14:paraId="6974491D" w14:textId="77777777" w:rsidR="009E763A" w:rsidRPr="00EB64B3" w:rsidRDefault="00000000">
      <w:pPr>
        <w:rPr>
          <w:sz w:val="24"/>
          <w:szCs w:val="24"/>
        </w:rPr>
      </w:pPr>
      <w:r w:rsidRPr="00EB64B3">
        <w:rPr>
          <w:sz w:val="24"/>
          <w:szCs w:val="24"/>
        </w:rPr>
        <w:t>• Backend Development Intro &amp; API Building</w:t>
      </w:r>
    </w:p>
    <w:p w14:paraId="2D25CFCD" w14:textId="77777777" w:rsidR="009E763A" w:rsidRPr="00EB64B3" w:rsidRDefault="00000000">
      <w:pPr>
        <w:rPr>
          <w:sz w:val="24"/>
          <w:szCs w:val="24"/>
        </w:rPr>
      </w:pPr>
      <w:r w:rsidRPr="00EB64B3">
        <w:rPr>
          <w:sz w:val="24"/>
          <w:szCs w:val="24"/>
        </w:rPr>
        <w:t>• AI in Development</w:t>
      </w:r>
    </w:p>
    <w:p w14:paraId="1EA1C564" w14:textId="77777777" w:rsidR="009E763A" w:rsidRPr="00EB64B3" w:rsidRDefault="00000000">
      <w:pPr>
        <w:rPr>
          <w:sz w:val="24"/>
          <w:szCs w:val="24"/>
        </w:rPr>
      </w:pPr>
      <w:r w:rsidRPr="00EB64B3">
        <w:rPr>
          <w:sz w:val="24"/>
          <w:szCs w:val="24"/>
        </w:rPr>
        <w:t>• Business Funding &amp; App Marketing</w:t>
      </w:r>
    </w:p>
    <w:p w14:paraId="3F1E3F9B" w14:textId="77777777" w:rsidR="009E763A" w:rsidRDefault="009E763A"/>
    <w:p w14:paraId="067AF295" w14:textId="77777777" w:rsidR="009E763A" w:rsidRPr="00AD2D86" w:rsidRDefault="00000000">
      <w:pPr>
        <w:pStyle w:val="Heading1"/>
        <w:rPr>
          <w:i/>
          <w:iCs/>
          <w:sz w:val="40"/>
          <w:szCs w:val="40"/>
          <w:u w:val="single"/>
        </w:rPr>
      </w:pPr>
      <w:r w:rsidRPr="00AD2D86">
        <w:rPr>
          <w:i/>
          <w:iCs/>
          <w:sz w:val="40"/>
          <w:szCs w:val="40"/>
          <w:u w:val="single"/>
        </w:rPr>
        <w:t>Technical Skills</w:t>
      </w:r>
    </w:p>
    <w:p w14:paraId="35B8E65E" w14:textId="77777777" w:rsidR="009E763A" w:rsidRPr="00EB64B3" w:rsidRDefault="00000000">
      <w:pPr>
        <w:rPr>
          <w:b/>
          <w:bCs/>
          <w:sz w:val="28"/>
          <w:szCs w:val="28"/>
          <w:u w:val="single"/>
        </w:rPr>
      </w:pPr>
      <w:r w:rsidRPr="00EB64B3">
        <w:rPr>
          <w:b/>
          <w:bCs/>
          <w:sz w:val="28"/>
          <w:szCs w:val="28"/>
          <w:u w:val="single"/>
        </w:rPr>
        <w:t>Frontend:</w:t>
      </w:r>
    </w:p>
    <w:p w14:paraId="116A6C62" w14:textId="77777777" w:rsidR="009E763A" w:rsidRPr="00EB64B3" w:rsidRDefault="00000000">
      <w:pPr>
        <w:rPr>
          <w:sz w:val="24"/>
          <w:szCs w:val="24"/>
        </w:rPr>
      </w:pPr>
      <w:r w:rsidRPr="00EB64B3">
        <w:rPr>
          <w:sz w:val="24"/>
          <w:szCs w:val="24"/>
        </w:rPr>
        <w:t>• HTML5, CSS3, JavaScript</w:t>
      </w:r>
    </w:p>
    <w:p w14:paraId="3ACCA2F9" w14:textId="77777777" w:rsidR="009E763A" w:rsidRPr="00EB64B3" w:rsidRDefault="00000000">
      <w:pPr>
        <w:rPr>
          <w:sz w:val="24"/>
          <w:szCs w:val="24"/>
        </w:rPr>
      </w:pPr>
      <w:r w:rsidRPr="00EB64B3">
        <w:rPr>
          <w:sz w:val="24"/>
          <w:szCs w:val="24"/>
        </w:rPr>
        <w:t>• UX/UI Design Principles</w:t>
      </w:r>
    </w:p>
    <w:p w14:paraId="57950D36" w14:textId="77777777" w:rsidR="009E763A" w:rsidRPr="00EB64B3" w:rsidRDefault="00000000">
      <w:pPr>
        <w:rPr>
          <w:sz w:val="24"/>
          <w:szCs w:val="24"/>
        </w:rPr>
      </w:pPr>
      <w:r w:rsidRPr="00EB64B3">
        <w:rPr>
          <w:sz w:val="24"/>
          <w:szCs w:val="24"/>
        </w:rPr>
        <w:t>• Responsive Design &amp; Layouts</w:t>
      </w:r>
    </w:p>
    <w:p w14:paraId="0C28B9E5" w14:textId="77777777" w:rsidR="009E763A" w:rsidRPr="00EB64B3" w:rsidRDefault="00000000">
      <w:pPr>
        <w:rPr>
          <w:sz w:val="24"/>
          <w:szCs w:val="24"/>
        </w:rPr>
      </w:pPr>
      <w:r w:rsidRPr="00EB64B3">
        <w:rPr>
          <w:sz w:val="24"/>
          <w:szCs w:val="24"/>
        </w:rPr>
        <w:t>• Transitions &amp; User Experience</w:t>
      </w:r>
    </w:p>
    <w:p w14:paraId="1170418A" w14:textId="77777777" w:rsidR="009E763A" w:rsidRPr="00EB64B3" w:rsidRDefault="00000000">
      <w:pPr>
        <w:rPr>
          <w:b/>
          <w:bCs/>
          <w:sz w:val="28"/>
          <w:szCs w:val="28"/>
          <w:u w:val="single"/>
        </w:rPr>
      </w:pPr>
      <w:r w:rsidRPr="00EB64B3">
        <w:rPr>
          <w:b/>
          <w:bCs/>
          <w:sz w:val="28"/>
          <w:szCs w:val="28"/>
          <w:u w:val="single"/>
        </w:rPr>
        <w:t>Backend:</w:t>
      </w:r>
    </w:p>
    <w:p w14:paraId="1A8EF937" w14:textId="77777777" w:rsidR="009E763A" w:rsidRPr="00EB64B3" w:rsidRDefault="00000000">
      <w:pPr>
        <w:rPr>
          <w:sz w:val="24"/>
          <w:szCs w:val="24"/>
        </w:rPr>
      </w:pPr>
      <w:r w:rsidRPr="00EB64B3">
        <w:rPr>
          <w:sz w:val="24"/>
          <w:szCs w:val="24"/>
        </w:rPr>
        <w:t>• API Design &amp; Integration</w:t>
      </w:r>
    </w:p>
    <w:p w14:paraId="79FB81A7" w14:textId="77777777" w:rsidR="009E763A" w:rsidRPr="00EB64B3" w:rsidRDefault="00000000">
      <w:pPr>
        <w:rPr>
          <w:sz w:val="24"/>
          <w:szCs w:val="24"/>
        </w:rPr>
      </w:pPr>
      <w:r w:rsidRPr="00EB64B3">
        <w:rPr>
          <w:sz w:val="24"/>
          <w:szCs w:val="24"/>
        </w:rPr>
        <w:t>• Backend Frameworks (Node.js / Express.js or similar)</w:t>
      </w:r>
    </w:p>
    <w:p w14:paraId="40A9D93B" w14:textId="77777777" w:rsidR="009E763A" w:rsidRPr="00EB64B3" w:rsidRDefault="00000000">
      <w:pPr>
        <w:rPr>
          <w:sz w:val="24"/>
          <w:szCs w:val="24"/>
        </w:rPr>
      </w:pPr>
      <w:r w:rsidRPr="00EB64B3">
        <w:rPr>
          <w:sz w:val="24"/>
          <w:szCs w:val="24"/>
        </w:rPr>
        <w:t>• Data Input, Validation &amp; Processing</w:t>
      </w:r>
    </w:p>
    <w:p w14:paraId="4EFF861F" w14:textId="77777777" w:rsidR="009E763A" w:rsidRPr="00EB64B3" w:rsidRDefault="00000000">
      <w:pPr>
        <w:rPr>
          <w:sz w:val="24"/>
          <w:szCs w:val="24"/>
        </w:rPr>
      </w:pPr>
      <w:r w:rsidRPr="00EB64B3">
        <w:rPr>
          <w:sz w:val="24"/>
          <w:szCs w:val="24"/>
        </w:rPr>
        <w:t>• Database Management (SQL / NoSQL)</w:t>
      </w:r>
    </w:p>
    <w:p w14:paraId="3BC93D5C" w14:textId="77777777" w:rsidR="009E763A" w:rsidRPr="00EB64B3" w:rsidRDefault="00000000">
      <w:pPr>
        <w:rPr>
          <w:sz w:val="24"/>
          <w:szCs w:val="24"/>
        </w:rPr>
      </w:pPr>
      <w:r w:rsidRPr="00EB64B3">
        <w:rPr>
          <w:sz w:val="24"/>
          <w:szCs w:val="24"/>
        </w:rPr>
        <w:t>Tools &amp; Platforms:</w:t>
      </w:r>
    </w:p>
    <w:p w14:paraId="3243D40E" w14:textId="77777777" w:rsidR="009E763A" w:rsidRPr="00EB64B3" w:rsidRDefault="00000000">
      <w:pPr>
        <w:rPr>
          <w:sz w:val="24"/>
          <w:szCs w:val="24"/>
        </w:rPr>
      </w:pPr>
      <w:r w:rsidRPr="00EB64B3">
        <w:rPr>
          <w:sz w:val="24"/>
          <w:szCs w:val="24"/>
        </w:rPr>
        <w:t>• Git &amp; GitHub Collaboration</w:t>
      </w:r>
    </w:p>
    <w:p w14:paraId="6F2AEA8F" w14:textId="77777777" w:rsidR="009E763A" w:rsidRPr="00EB64B3" w:rsidRDefault="00000000">
      <w:pPr>
        <w:rPr>
          <w:sz w:val="24"/>
          <w:szCs w:val="24"/>
        </w:rPr>
      </w:pPr>
      <w:r w:rsidRPr="00EB64B3">
        <w:rPr>
          <w:sz w:val="24"/>
          <w:szCs w:val="24"/>
        </w:rPr>
        <w:t>• Agile/Scrum Workflows</w:t>
      </w:r>
    </w:p>
    <w:p w14:paraId="5C75691B" w14:textId="77777777" w:rsidR="009E763A" w:rsidRPr="00EB64B3" w:rsidRDefault="00000000">
      <w:pPr>
        <w:rPr>
          <w:sz w:val="24"/>
          <w:szCs w:val="24"/>
        </w:rPr>
      </w:pPr>
      <w:r w:rsidRPr="00EB64B3">
        <w:rPr>
          <w:sz w:val="24"/>
          <w:szCs w:val="24"/>
        </w:rPr>
        <w:lastRenderedPageBreak/>
        <w:t>• App Development Platforms</w:t>
      </w:r>
    </w:p>
    <w:p w14:paraId="1F4E2613" w14:textId="77777777" w:rsidR="009E763A" w:rsidRPr="00EB64B3" w:rsidRDefault="00000000">
      <w:pPr>
        <w:rPr>
          <w:sz w:val="24"/>
          <w:szCs w:val="24"/>
        </w:rPr>
      </w:pPr>
      <w:r w:rsidRPr="00EB64B3">
        <w:rPr>
          <w:sz w:val="24"/>
          <w:szCs w:val="24"/>
        </w:rPr>
        <w:t>• SDLC Methodologies</w:t>
      </w:r>
    </w:p>
    <w:p w14:paraId="141764A5" w14:textId="77777777" w:rsidR="009E763A" w:rsidRPr="00EB64B3" w:rsidRDefault="00000000">
      <w:pPr>
        <w:rPr>
          <w:b/>
          <w:bCs/>
          <w:sz w:val="28"/>
          <w:szCs w:val="28"/>
          <w:u w:val="single"/>
        </w:rPr>
      </w:pPr>
      <w:r w:rsidRPr="00EB64B3">
        <w:rPr>
          <w:b/>
          <w:bCs/>
          <w:sz w:val="28"/>
          <w:szCs w:val="28"/>
          <w:u w:val="single"/>
        </w:rPr>
        <w:t>Other Skills:</w:t>
      </w:r>
    </w:p>
    <w:p w14:paraId="607CDB31" w14:textId="77777777" w:rsidR="009E763A" w:rsidRPr="00EB64B3" w:rsidRDefault="00000000">
      <w:pPr>
        <w:rPr>
          <w:sz w:val="24"/>
          <w:szCs w:val="24"/>
        </w:rPr>
      </w:pPr>
      <w:r w:rsidRPr="00EB64B3">
        <w:rPr>
          <w:sz w:val="24"/>
          <w:szCs w:val="24"/>
        </w:rPr>
        <w:t>• Design Thinking</w:t>
      </w:r>
    </w:p>
    <w:p w14:paraId="30F1CB0E" w14:textId="77777777" w:rsidR="009E763A" w:rsidRPr="00EB64B3" w:rsidRDefault="00000000">
      <w:pPr>
        <w:rPr>
          <w:sz w:val="24"/>
          <w:szCs w:val="24"/>
        </w:rPr>
      </w:pPr>
      <w:r w:rsidRPr="00EB64B3">
        <w:rPr>
          <w:sz w:val="24"/>
          <w:szCs w:val="24"/>
        </w:rPr>
        <w:t>• AI Integration in Applications</w:t>
      </w:r>
    </w:p>
    <w:p w14:paraId="4707B346" w14:textId="77777777" w:rsidR="009E763A" w:rsidRPr="00EB64B3" w:rsidRDefault="00000000">
      <w:pPr>
        <w:rPr>
          <w:sz w:val="24"/>
          <w:szCs w:val="24"/>
        </w:rPr>
      </w:pPr>
      <w:r w:rsidRPr="00EB64B3">
        <w:rPr>
          <w:sz w:val="24"/>
          <w:szCs w:val="24"/>
        </w:rPr>
        <w:t>• Business Planning &amp; Funding</w:t>
      </w:r>
    </w:p>
    <w:p w14:paraId="0D756072" w14:textId="77777777" w:rsidR="009E763A" w:rsidRPr="00EB64B3" w:rsidRDefault="00000000">
      <w:pPr>
        <w:rPr>
          <w:sz w:val="24"/>
          <w:szCs w:val="24"/>
        </w:rPr>
      </w:pPr>
      <w:r w:rsidRPr="00EB64B3">
        <w:rPr>
          <w:sz w:val="24"/>
          <w:szCs w:val="24"/>
        </w:rPr>
        <w:t>• Marketing Tech Products</w:t>
      </w:r>
    </w:p>
    <w:p w14:paraId="6B01AAFC" w14:textId="77777777" w:rsidR="009E763A" w:rsidRDefault="009E763A"/>
    <w:p w14:paraId="3A0980E1" w14:textId="77777777" w:rsidR="009E763A" w:rsidRPr="00AD2D86" w:rsidRDefault="00000000">
      <w:pPr>
        <w:pStyle w:val="Heading1"/>
        <w:rPr>
          <w:i/>
          <w:iCs/>
          <w:sz w:val="40"/>
          <w:szCs w:val="40"/>
          <w:u w:val="single"/>
        </w:rPr>
      </w:pPr>
      <w:r w:rsidRPr="00AD2D86">
        <w:rPr>
          <w:i/>
          <w:iCs/>
          <w:sz w:val="40"/>
          <w:szCs w:val="40"/>
          <w:u w:val="single"/>
        </w:rPr>
        <w:t>Projects</w:t>
      </w:r>
    </w:p>
    <w:p w14:paraId="19A210FB" w14:textId="77777777" w:rsidR="009E763A" w:rsidRPr="00EB64B3" w:rsidRDefault="00000000">
      <w:pPr>
        <w:rPr>
          <w:sz w:val="24"/>
          <w:szCs w:val="24"/>
        </w:rPr>
      </w:pPr>
      <w:r w:rsidRPr="00EB64B3">
        <w:rPr>
          <w:b/>
          <w:sz w:val="24"/>
          <w:szCs w:val="24"/>
        </w:rPr>
        <w:t>Capstone Project – Full Stack App (FNB App Academy)</w:t>
      </w:r>
    </w:p>
    <w:p w14:paraId="17794EAB" w14:textId="6739FD02" w:rsidR="009E763A" w:rsidRPr="00EB64B3" w:rsidRDefault="00000000">
      <w:pPr>
        <w:rPr>
          <w:sz w:val="24"/>
          <w:szCs w:val="24"/>
        </w:rPr>
      </w:pPr>
      <w:r w:rsidRPr="00EB64B3">
        <w:rPr>
          <w:sz w:val="24"/>
          <w:szCs w:val="24"/>
        </w:rPr>
        <w:t>• Developed a full-featured app following the SDLC</w:t>
      </w:r>
      <w:r w:rsidRPr="00EB64B3">
        <w:rPr>
          <w:sz w:val="24"/>
          <w:szCs w:val="24"/>
        </w:rPr>
        <w:br/>
        <w:t>• Integrated backend APIs for real-time data management</w:t>
      </w:r>
      <w:r w:rsidRPr="00EB64B3">
        <w:rPr>
          <w:sz w:val="24"/>
          <w:szCs w:val="24"/>
        </w:rPr>
        <w:br/>
        <w:t>• Applied UX principles to create a user-friendly interface</w:t>
      </w:r>
      <w:r w:rsidRPr="00EB64B3">
        <w:rPr>
          <w:sz w:val="24"/>
          <w:szCs w:val="24"/>
        </w:rPr>
        <w:br/>
        <w:t>• Incorporated AI features and data analytics for enhanced functionality</w:t>
      </w:r>
    </w:p>
    <w:p w14:paraId="23CBBA88" w14:textId="77777777" w:rsidR="009E763A" w:rsidRPr="00AD2D86" w:rsidRDefault="00000000">
      <w:pPr>
        <w:pStyle w:val="Heading1"/>
        <w:rPr>
          <w:i/>
          <w:iCs/>
          <w:sz w:val="40"/>
          <w:szCs w:val="40"/>
          <w:u w:val="single"/>
        </w:rPr>
      </w:pPr>
      <w:r w:rsidRPr="00AD2D86">
        <w:rPr>
          <w:i/>
          <w:iCs/>
          <w:sz w:val="40"/>
          <w:szCs w:val="40"/>
          <w:u w:val="single"/>
        </w:rPr>
        <w:t>Professional Interests</w:t>
      </w:r>
    </w:p>
    <w:p w14:paraId="59BFC706" w14:textId="77777777" w:rsidR="009E763A" w:rsidRPr="00EB64B3" w:rsidRDefault="00000000">
      <w:pPr>
        <w:rPr>
          <w:sz w:val="24"/>
          <w:szCs w:val="24"/>
        </w:rPr>
      </w:pPr>
      <w:r w:rsidRPr="00EB64B3">
        <w:rPr>
          <w:sz w:val="24"/>
          <w:szCs w:val="24"/>
        </w:rPr>
        <w:t>• Web Application Development</w:t>
      </w:r>
    </w:p>
    <w:p w14:paraId="2D43264B" w14:textId="77777777" w:rsidR="009E763A" w:rsidRPr="00EB64B3" w:rsidRDefault="00000000">
      <w:pPr>
        <w:rPr>
          <w:sz w:val="24"/>
          <w:szCs w:val="24"/>
        </w:rPr>
      </w:pPr>
      <w:r w:rsidRPr="00EB64B3">
        <w:rPr>
          <w:sz w:val="24"/>
          <w:szCs w:val="24"/>
        </w:rPr>
        <w:t>• AI-Powered Solutions</w:t>
      </w:r>
    </w:p>
    <w:p w14:paraId="0420E16B" w14:textId="77777777" w:rsidR="009E763A" w:rsidRPr="00EB64B3" w:rsidRDefault="00000000">
      <w:pPr>
        <w:rPr>
          <w:sz w:val="24"/>
          <w:szCs w:val="24"/>
        </w:rPr>
      </w:pPr>
      <w:r w:rsidRPr="00EB64B3">
        <w:rPr>
          <w:sz w:val="24"/>
          <w:szCs w:val="24"/>
        </w:rPr>
        <w:t>• Fintech &amp; Mobile Apps</w:t>
      </w:r>
    </w:p>
    <w:p w14:paraId="7C7474FF" w14:textId="77777777" w:rsidR="009E763A" w:rsidRPr="00EB64B3" w:rsidRDefault="00000000">
      <w:pPr>
        <w:rPr>
          <w:sz w:val="24"/>
          <w:szCs w:val="24"/>
        </w:rPr>
      </w:pPr>
      <w:r w:rsidRPr="00EB64B3">
        <w:rPr>
          <w:sz w:val="24"/>
          <w:szCs w:val="24"/>
        </w:rPr>
        <w:t>• UX/UI Enhancements</w:t>
      </w:r>
    </w:p>
    <w:p w14:paraId="1AB96482" w14:textId="77777777" w:rsidR="009E763A" w:rsidRDefault="00000000">
      <w:r w:rsidRPr="00EB64B3">
        <w:rPr>
          <w:sz w:val="24"/>
          <w:szCs w:val="24"/>
        </w:rPr>
        <w:t>• API Architecture</w:t>
      </w:r>
    </w:p>
    <w:p w14:paraId="55518B18" w14:textId="77777777" w:rsidR="009E763A" w:rsidRDefault="009E763A"/>
    <w:sectPr w:rsidR="009E76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9307269">
    <w:abstractNumId w:val="8"/>
  </w:num>
  <w:num w:numId="2" w16cid:durableId="856045430">
    <w:abstractNumId w:val="6"/>
  </w:num>
  <w:num w:numId="3" w16cid:durableId="185220565">
    <w:abstractNumId w:val="5"/>
  </w:num>
  <w:num w:numId="4" w16cid:durableId="1207328820">
    <w:abstractNumId w:val="4"/>
  </w:num>
  <w:num w:numId="5" w16cid:durableId="1401712692">
    <w:abstractNumId w:val="7"/>
  </w:num>
  <w:num w:numId="6" w16cid:durableId="1614440785">
    <w:abstractNumId w:val="3"/>
  </w:num>
  <w:num w:numId="7" w16cid:durableId="1628199147">
    <w:abstractNumId w:val="2"/>
  </w:num>
  <w:num w:numId="8" w16cid:durableId="2120834341">
    <w:abstractNumId w:val="1"/>
  </w:num>
  <w:num w:numId="9" w16cid:durableId="1114249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526C"/>
    <w:rsid w:val="001F63A4"/>
    <w:rsid w:val="0029639D"/>
    <w:rsid w:val="0030691E"/>
    <w:rsid w:val="00326F90"/>
    <w:rsid w:val="0078340E"/>
    <w:rsid w:val="008302CE"/>
    <w:rsid w:val="00973428"/>
    <w:rsid w:val="009E763A"/>
    <w:rsid w:val="00AA1D8D"/>
    <w:rsid w:val="00AD2D86"/>
    <w:rsid w:val="00B47730"/>
    <w:rsid w:val="00B84F5C"/>
    <w:rsid w:val="00C014BB"/>
    <w:rsid w:val="00CB0664"/>
    <w:rsid w:val="00EB64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E36B2A"/>
  <w14:defaultImageDpi w14:val="300"/>
  <w15:docId w15:val="{CEB253E1-7A80-4FF1-8291-CAD7E83F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84F5C"/>
    <w:rPr>
      <w:color w:val="0000FF" w:themeColor="hyperlink"/>
      <w:u w:val="single"/>
    </w:rPr>
  </w:style>
  <w:style w:type="character" w:styleId="UnresolvedMention">
    <w:name w:val="Unresolved Mention"/>
    <w:basedOn w:val="DefaultParagraphFont"/>
    <w:uiPriority w:val="99"/>
    <w:semiHidden/>
    <w:unhideWhenUsed/>
    <w:rsid w:val="00B84F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rucengixi93email@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Bruce Ngixi</cp:lastModifiedBy>
  <cp:revision>7</cp:revision>
  <dcterms:created xsi:type="dcterms:W3CDTF">2013-12-23T23:15:00Z</dcterms:created>
  <dcterms:modified xsi:type="dcterms:W3CDTF">2025-07-28T18:47:00Z</dcterms:modified>
  <cp:category/>
</cp:coreProperties>
</file>